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demand_letter - Mashrufa</w:t>
      </w:r>
    </w:p>
    <w:p>
      <w:pPr>
        <w:jc w:val="right"/>
      </w:pPr>
      <w:r>
        <w:t>Date: July 12, 2025</w:t>
      </w:r>
    </w:p>
    <w:p/>
    <w:p>
      <w:r>
        <w:t>From:</w:t>
      </w:r>
      <w:r>
        <w:br/>
        <w:t>Mashrufa</w:t>
      </w:r>
      <w:r>
        <w:br/>
        <w:t>123 Lakeview Rd, California</w:t>
      </w:r>
    </w:p>
    <w:p/>
    <w:p>
      <w:r>
        <w:t>To:</w:t>
      </w:r>
      <w:r>
        <w:br/>
        <w:t>Mr. Khan</w:t>
      </w:r>
    </w:p>
    <w:p/>
    <w:p>
      <w:r>
        <w:t>[Mashrufa's Letterhead or Address]</w:t>
        <w:br/>
        <w:t>[Date]</w:t>
        <w:br/>
        <w:br/>
        <w:t>Mr. Khan</w:t>
        <w:br/>
        <w:t>[Address of Mr. Khan's Residence or Email Address]</w:t>
        <w:br/>
        <w:br/>
        <w:t>Re: Demand for Return of Security Deposit</w:t>
        <w:br/>
        <w:br/>
        <w:t>Dear Mr. Khan,</w:t>
        <w:br/>
        <w:br/>
        <w:t>This letter serves as formal notice to you, as our landlord, to demand the immediate return of our security deposit. As you are aware, we vacated the premises at 123 Lakeview Rd, California, and it has now been 45 days since we departed. Unfortunately, despite our repeated requests, you have failed to return our deposit in accordance with the terms of our lease agreement.</w:t>
        <w:br/>
        <w:br/>
        <w:t>As stated in the lease agreement, the deposit must be returned within 21 days of the termination of the tenancy. This deadline has long since passed, and we have yet to receive any communication from you regarding the status of our deposit. As such, we are left with no choice but to demand its immediate return.</w:t>
        <w:br/>
        <w:br/>
        <w:t>We would appreciate it if you could take immediate action to return our deposit in its entirety, free from any deductions for alleged damages or otherwise. Any failure to comply with this demand may result in further action being taken, including but not limited to, filing a claim with the California Department of Real Estate and seeking damages for any resulting losses.</w:t>
        <w:br/>
        <w:br/>
        <w:t>Please confirm in writing that you have received this demand and indicate the date by which you expect to return our deposit. We would appreciate a prompt response to this matter, as we are eager to resolve this dispute amicably.</w:t>
        <w:br/>
        <w:br/>
        <w:t>Please note that this demand letter is being sent in accordance with the California Civil Code and is in compliance with all relevant laws and regulations.</w:t>
        <w:br/>
        <w:br/>
        <w:t>Sincerely,</w:t>
        <w:br/>
        <w:br/>
        <w:t>Mashrufa</w:t>
        <w:br/>
        <w:br/>
        <w:t>[Signature]</w:t>
        <w:br/>
        <w:t>[Date]</w:t>
        <w:br/>
        <w:br/>
        <w:t>cc: [Any relevant parties, such as a forwarding agent or a local housing authority]</w:t>
      </w:r>
    </w:p>
    <w:p/>
    <w:p>
      <w:r>
        <w:t>Sincerely,</w:t>
      </w:r>
    </w:p>
    <w:p/>
    <w:p>
      <w:r>
        <w:t>______________________________</w:t>
      </w:r>
    </w:p>
    <w:p>
      <w:r>
        <w:t>Mashrufa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