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demand_letter - Mashrufa</w:t>
      </w:r>
    </w:p>
    <w:p>
      <w:pPr>
        <w:jc w:val="right"/>
      </w:pPr>
      <w:r>
        <w:t>Date: July 12, 2025</w:t>
      </w:r>
    </w:p>
    <w:p/>
    <w:p>
      <w:r>
        <w:t>From:</w:t>
      </w:r>
      <w:r>
        <w:br/>
        <w:t>Mashrufa</w:t>
      </w:r>
      <w:r>
        <w:br/>
        <w:t>123 Lakeview Rd, California</w:t>
      </w:r>
    </w:p>
    <w:p/>
    <w:p>
      <w:r>
        <w:t>To:</w:t>
      </w:r>
      <w:r>
        <w:br/>
        <w:t>Mr. Khan</w:t>
      </w:r>
    </w:p>
    <w:p/>
    <w:p>
      <w:r>
        <w:t>[Mashrufa's Law Firm]</w:t>
        <w:br/>
        <w:t>[123 Lakeview Rd, California]</w:t>
        <w:br/>
        <w:t>[Email: [mashrufa@lawfirm.com](mailto:mashrufa@lawfirm.com)]</w:t>
        <w:br/>
        <w:t>[Phone: 555-555-5555]</w:t>
        <w:br/>
        <w:t>[Date]</w:t>
        <w:br/>
        <w:br/>
        <w:t>Mr. Khan</w:t>
        <w:br/>
        <w:t>[Landlord's Address]</w:t>
        <w:br/>
        <w:br/>
        <w:t>Re: Demand for Return of Security Deposit</w:t>
        <w:br/>
        <w:br/>
        <w:t>Dear Mr. Khan,</w:t>
        <w:br/>
        <w:br/>
        <w:t>This letter is to formally demand that you return the security deposit of [amount] that you hold as my landlord, as per our lease agreement dated [lease agreement date]. As you are aware, the agreement clearly states that the deposit must be returned within 21 days of the termination of the lease, which occurred on [date of lease termination].</w:t>
        <w:br/>
        <w:br/>
        <w:t>Despite the expiration of this 21-day period on [date], I have yet to receive my deposit. It has now been 45 days since the lease termination, and I am left with no choice but to demand its immediate return.</w:t>
        <w:br/>
        <w:br/>
        <w:t>Our lease agreement is a legally binding contract that outlines the terms and conditions of our tenancy, including the requirement for you to return the security deposit within the specified timeframe. Your failure to comply with this obligation constitutes a breach of our agreement and a violation of my rights as a tenant.</w:t>
        <w:br/>
        <w:br/>
        <w:t>Therefore, I hereby demand that you return the security deposit of [amount] to me within 14 days from the date of this letter. I also request that you provide me with a written confirmation of the deposit's return and a receipt for the same.</w:t>
        <w:br/>
        <w:br/>
        <w:t>If I do not receive the deposit and confirmation within the specified timeframe, I will be forced to take further action to protect my rights, including but not limited to, filing a lawsuit against you for breach of contract and seeking compensation for any damages resulting from your actions.</w:t>
        <w:br/>
        <w:br/>
        <w:t>Please note that this letter is a formal demand and not a request. It is essential that you take immediate action to return the security deposit and comply with the terms of our lease agreement.</w:t>
        <w:br/>
        <w:br/>
        <w:t>I expect a prompt response regarding the return of my deposit. If you have any questions or concerns, please do not hesitate to contact me.</w:t>
        <w:br/>
        <w:br/>
        <w:t>Sincerely,</w:t>
        <w:br/>
        <w:br/>
        <w:t>Mashrufa</w:t>
        <w:br/>
        <w:t>[Your Name]</w:t>
        <w:br/>
        <w:t>[Your Title]</w:t>
        <w:br/>
        <w:t>[Mashrufa's Law Firm]</w:t>
        <w:br/>
        <w:t>[Contact Information]</w:t>
        <w:br/>
        <w:br/>
        <w:t>cc: [Any relevant parties, such as a local authorities or a third-party mediator]</w:t>
        <w:br/>
        <w:br/>
        <w:t>Note: This document is a sample and may require modification to fit the specific needs of your case. It is recommended that you consult with an attorney before sending a demand letter.</w:t>
      </w:r>
    </w:p>
    <w:p/>
    <w:p>
      <w:r>
        <w:t>Sincerely,</w:t>
      </w:r>
    </w:p>
    <w:p/>
    <w:p>
      <w:r>
        <w:t>______________________________</w:t>
      </w:r>
    </w:p>
    <w:p>
      <w:r>
        <w:t>Mashrufa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